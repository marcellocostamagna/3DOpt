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Fragment Matching Summary Across Thresholds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Target</w:t>
            </w:r>
          </w:p>
        </w:tc>
        <w:tc>
          <w:tcPr>
            <w:tcW w:type="dxa" w:w="785"/>
          </w:tcPr>
          <w:p>
            <w:r>
              <w:t>Total fragments</w:t>
            </w:r>
          </w:p>
        </w:tc>
        <w:tc>
          <w:tcPr>
            <w:tcW w:type="dxa" w:w="785"/>
          </w:tcPr>
          <w:p>
            <w:r>
              <w:t>0.3 matched</w:t>
            </w:r>
          </w:p>
        </w:tc>
        <w:tc>
          <w:tcPr>
            <w:tcW w:type="dxa" w:w="785"/>
          </w:tcPr>
          <w:p>
            <w:r>
              <w:t>0.3 fallback</w:t>
            </w:r>
          </w:p>
        </w:tc>
        <w:tc>
          <w:tcPr>
            <w:tcW w:type="dxa" w:w="785"/>
          </w:tcPr>
          <w:p>
            <w:r>
              <w:t>0.3 no_match</w:t>
            </w:r>
          </w:p>
        </w:tc>
        <w:tc>
          <w:tcPr>
            <w:tcW w:type="dxa" w:w="785"/>
          </w:tcPr>
          <w:p>
            <w:r>
              <w:t>0.4 matched</w:t>
            </w:r>
          </w:p>
        </w:tc>
        <w:tc>
          <w:tcPr>
            <w:tcW w:type="dxa" w:w="785"/>
          </w:tcPr>
          <w:p>
            <w:r>
              <w:t>0.4 fallback</w:t>
            </w:r>
          </w:p>
        </w:tc>
        <w:tc>
          <w:tcPr>
            <w:tcW w:type="dxa" w:w="785"/>
          </w:tcPr>
          <w:p>
            <w:r>
              <w:t>0.4 no_match</w:t>
            </w:r>
          </w:p>
        </w:tc>
        <w:tc>
          <w:tcPr>
            <w:tcW w:type="dxa" w:w="785"/>
          </w:tcPr>
          <w:p>
            <w:r>
              <w:t>0.5 matched</w:t>
            </w:r>
          </w:p>
        </w:tc>
        <w:tc>
          <w:tcPr>
            <w:tcW w:type="dxa" w:w="785"/>
          </w:tcPr>
          <w:p>
            <w:r>
              <w:t>0.5 fallback</w:t>
            </w:r>
          </w:p>
        </w:tc>
        <w:tc>
          <w:tcPr>
            <w:tcW w:type="dxa" w:w="785"/>
          </w:tcPr>
          <w:p>
            <w:r>
              <w:t>0.5 no_match</w:t>
            </w:r>
          </w:p>
        </w:tc>
      </w:tr>
      <w:tr>
        <w:tc>
          <w:tcPr>
            <w:tcW w:type="dxa" w:w="785"/>
          </w:tcPr>
          <w:p>
            <w:r>
              <w:t>1_ABAHIW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2_ABAKIZ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3_ABADOX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4_ABABIP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5_GASQOK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1</w:t>
            </w:r>
          </w:p>
        </w:tc>
      </w:tr>
      <w:tr>
        <w:tc>
          <w:tcPr>
            <w:tcW w:type="dxa" w:w="785"/>
          </w:tcPr>
          <w:p>
            <w:r>
              <w:t>6_ABEKIE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7_NIWPUE01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8_ABEKIF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9_APUFEX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10_ABEHAU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11_TITTUO</w:t>
            </w:r>
          </w:p>
        </w:tc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</w:tr>
      <w:tr>
        <w:tc>
          <w:tcPr>
            <w:tcW w:type="dxa" w:w="785"/>
          </w:tcPr>
          <w:p>
            <w:r>
              <w:t>12_EGEYOG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13_ABOBUP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14_XIDTOW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15_ACNCOB10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</w:tr>
      <w:tr>
        <w:tc>
          <w:tcPr>
            <w:tcW w:type="dxa" w:w="785"/>
          </w:tcPr>
          <w:p>
            <w:r>
              <w:t>16_TACXUQ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17_ACAZFE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18_NIVHEJ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19_ADUPAS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20_DAJLAC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21_OFOWIS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</w:tr>
      <w:tr>
        <w:tc>
          <w:tcPr>
            <w:tcW w:type="dxa" w:w="785"/>
          </w:tcPr>
          <w:p>
            <w:r>
              <w:t>22_CATSUL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</w:tr>
      <w:tr>
        <w:tc>
          <w:tcPr>
            <w:tcW w:type="dxa" w:w="785"/>
          </w:tcPr>
          <w:p>
            <w:r>
              <w:t>23_HESMUQ01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</w:tr>
      <w:tr>
        <w:tc>
          <w:tcPr>
            <w:tcW w:type="dxa" w:w="785"/>
          </w:tcPr>
          <w:p>
            <w:r>
              <w:t>24_GUDQOL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25_ABEVAG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4</w:t>
            </w:r>
          </w:p>
        </w:tc>
      </w:tr>
      <w:tr>
        <w:tc>
          <w:tcPr>
            <w:tcW w:type="dxa" w:w="785"/>
          </w:tcPr>
          <w:p>
            <w:r>
              <w:t>26_AKOQOH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</w:tr>
      <w:tr>
        <w:tc>
          <w:tcPr>
            <w:tcW w:type="dxa" w:w="785"/>
          </w:tcPr>
          <w:p>
            <w:r>
              <w:t>27_ADARUT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</w:t>
            </w:r>
          </w:p>
        </w:tc>
      </w:tr>
      <w:tr>
        <w:tc>
          <w:tcPr>
            <w:tcW w:type="dxa" w:w="785"/>
          </w:tcPr>
          <w:p>
            <w:r>
              <w:t>28_AFECIA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</w:t>
            </w:r>
          </w:p>
        </w:tc>
      </w:tr>
      <w:tr>
        <w:tc>
          <w:tcPr>
            <w:tcW w:type="dxa" w:w="785"/>
          </w:tcPr>
          <w:p>
            <w:r>
              <w:t>29_ACOVUL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30_AFIXEV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31_ABAYAF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32_RULJAM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